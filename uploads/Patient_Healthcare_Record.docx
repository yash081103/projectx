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Healthcare Record</w:t>
      </w:r>
    </w:p>
    <w:p>
      <w:r>
        <w:t>Name: John Doe</w:t>
      </w:r>
    </w:p>
    <w:p>
      <w:r>
        <w:t>Age: 45</w:t>
      </w:r>
    </w:p>
    <w:p>
      <w:r>
        <w:t>Gender: Male</w:t>
      </w:r>
    </w:p>
    <w:p>
      <w:r>
        <w:t>Blood Pressure: 120/80</w:t>
      </w:r>
    </w:p>
    <w:p>
      <w:r>
        <w:t>Blood Sugar: 90 mg/dL</w:t>
      </w:r>
    </w:p>
    <w:p>
      <w:r>
        <w:t>Heart Rate: 72 bpm</w:t>
      </w:r>
    </w:p>
    <w:p>
      <w:r>
        <w:t>Allergies: None</w:t>
      </w:r>
    </w:p>
    <w:p>
      <w:r>
        <w:br/>
        <w:br/>
        <w:t>Doctor's Signature: 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